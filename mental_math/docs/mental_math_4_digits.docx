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7064 + 9560 =                     2289 - 9767 =                     2262 * 6520 = </w:t>
      </w:r>
    </w:p>
    <w:p>
      <w:r>
        <w:t xml:space="preserve">4089 + 3450 =                     6186 - 7110 =                     6837 * 5535 = </w:t>
      </w:r>
    </w:p>
    <w:p>
      <w:r>
        <w:t xml:space="preserve">7121 + 8385 =                     8163 - 5694 =                     5845 * 5348 = </w:t>
      </w:r>
    </w:p>
    <w:p>
      <w:r>
        <w:t xml:space="preserve">9263 + 3199 =                     4775 - 9010 =                     4919 * 7781 = </w:t>
      </w:r>
    </w:p>
    <w:p>
      <w:r>
        <w:t xml:space="preserve">5140 + 6563 =                     7430 - 1746 =                     3036 * 8595 = </w:t>
      </w:r>
    </w:p>
    <w:p>
      <w:r>
        <w:t xml:space="preserve">9925 + 4958 =                     3254 - 1165 =                     3023 * 3201 = </w:t>
      </w:r>
    </w:p>
    <w:p>
      <w:r>
        <w:t xml:space="preserve">5235 + 4085 =                     2059 - 9557 =                     2546 * 1101 = </w:t>
      </w:r>
    </w:p>
    <w:p>
      <w:r>
        <w:t xml:space="preserve">3871 + 4452 =                     6815 - 5869 =                     6337 * 7289 = </w:t>
      </w:r>
    </w:p>
    <w:p>
      <w:r>
        <w:t xml:space="preserve">7052 + 8671 =                     3610 - 7984 =                     6310 * 4576 = </w:t>
      </w:r>
    </w:p>
    <w:p>
      <w:r>
        <w:t xml:space="preserve">1559 + 3142 =                     9561 - 1160 =                     8940 * 5456 = </w:t>
      </w:r>
    </w:p>
    <w:p>
      <w:r>
        <w:t xml:space="preserve">7920 + 1371 =                     6962 - 9333 =                     9432 * 3915 = </w:t>
      </w:r>
    </w:p>
    <w:p>
      <w:r>
        <w:t xml:space="preserve">8613 + 2553 =                     7131 - 9532 =                     3990 * 8298 = </w:t>
      </w:r>
    </w:p>
    <w:p>
      <w:r>
        <w:t xml:space="preserve">2445 + 8236 =                     9935 - 6580 =                     4900 * 7202 = </w:t>
      </w:r>
    </w:p>
    <w:p>
      <w:r>
        <w:t xml:space="preserve">5660 + 3312 =                     5698 - 3894 =                     9010 * 9656 = </w:t>
      </w:r>
    </w:p>
    <w:p>
      <w:r>
        <w:t xml:space="preserve">2622 + 1571 =                     1315 - 4785 =                     6216 * 3957 = </w:t>
      </w:r>
    </w:p>
    <w:p>
      <w:r>
        <w:t xml:space="preserve">7798 + 4801 =                     6945 - 6127 =                     1460 * 1970 = </w:t>
      </w:r>
    </w:p>
    <w:p>
      <w:r>
        <w:t xml:space="preserve">3111 + 6277 =                     8715 - 9376 =                     9566 * 5531 = </w:t>
      </w:r>
    </w:p>
    <w:p>
      <w:r>
        <w:t xml:space="preserve">2088 + 5442 =                     8981 - 8848 =                     2636 * 4524 = </w:t>
      </w:r>
    </w:p>
    <w:p>
      <w:r>
        <w:t xml:space="preserve">9072 + 5358 =                     5344 - 4531 =                     9098 * 6254 = </w:t>
      </w:r>
    </w:p>
    <w:p>
      <w:r>
        <w:t xml:space="preserve">3623 + 3596 =                     4248 - 3151 =                     7444 * 5393 = </w:t>
      </w:r>
    </w:p>
    <w:p>
      <w:r>
        <w:t xml:space="preserve">9915 + 2706 =                     6982 - 6822 =                     4687 * 1110 = </w:t>
      </w:r>
    </w:p>
    <w:p>
      <w:r>
        <w:t xml:space="preserve">7959 + 5604 =                     9647 - 1754 =                     6482 * 5936 = </w:t>
      </w:r>
    </w:p>
    <w:p>
      <w:r>
        <w:t xml:space="preserve">3307 + 8101 =                     3198 - 8990 =                     6813 * 8131 = </w:t>
      </w:r>
    </w:p>
    <w:p>
      <w:r>
        <w:t xml:space="preserve">9324 + 8054 =                     9069 - 2485 =                     3295 * 8364 = </w:t>
      </w:r>
    </w:p>
    <w:p>
      <w:r>
        <w:t xml:space="preserve">6561 + 3936 =                     4041 - 3139 =                     5653 * 4151 = </w:t>
      </w:r>
    </w:p>
    <w:p>
      <w:r>
        <w:t xml:space="preserve">5932 + 7843 =                     6306 - 1739 =                     7206 * 4395 = </w:t>
      </w:r>
    </w:p>
    <w:p>
      <w:r>
        <w:t xml:space="preserve">4946 + 1701 =                     5463 - 6134 =                     2575 * 3172 = </w:t>
      </w:r>
    </w:p>
    <w:p>
      <w:r>
        <w:t xml:space="preserve">7397 + 4412 =                     7209 - 9526 =                     6693 * 7673 = </w:t>
      </w:r>
    </w:p>
    <w:p>
      <w:r>
        <w:t xml:space="preserve">4103 + 4643 =                     5907 - 7448 =                     8595 * 9848 = </w:t>
      </w:r>
    </w:p>
    <w:p>
      <w:r>
        <w:t xml:space="preserve">9429 + 3442 =                     5260 - 5226 =                     4087 * 5822 = </w:t>
      </w:r>
    </w:p>
    <w:p>
      <w:r>
        <w:t xml:space="preserve">9214 + 5172 =                     2507 - 3072 =                     5834 * 8825 = </w:t>
      </w:r>
    </w:p>
    <w:p>
      <w:r>
        <w:t xml:space="preserve">2901 + 6495 =                     4245 - 3730 =                     1179 * 1836 = </w:t>
      </w:r>
    </w:p>
    <w:p>
      <w:r>
        <w:t xml:space="preserve">4095 + 2901 =                     8164 - 2793 =                     6857 * 8987 = </w:t>
      </w:r>
    </w:p>
    <w:p>
      <w:r>
        <w:t xml:space="preserve">1954 + 1696 =                     6416 - 8476 =                     6601 * 2818 = </w:t>
      </w:r>
    </w:p>
    <w:p>
      <w:r>
        <w:t xml:space="preserve">1207 + 1912 =                     8411 - 7641 =                     3194 * 8596 = </w:t>
      </w:r>
    </w:p>
    <w:p>
      <w:r>
        <w:t xml:space="preserve">2424 + 8988 =                     3232 - 5115 =                     8960 * 3814 = </w:t>
      </w:r>
    </w:p>
    <w:p>
      <w:r>
        <w:t xml:space="preserve">9331 + 9340 =                     7079 - 6174 =                     1443 * 6677 = </w:t>
      </w:r>
    </w:p>
    <w:p>
      <w:r>
        <w:t xml:space="preserve">5594 + 7845 =                     9455 - 4539 =                     1779 * 6778 = </w:t>
      </w:r>
    </w:p>
    <w:p>
      <w:r>
        <w:t xml:space="preserve">6469 + 9484 =                     3942 - 7822 =                     8074 * 6188 = </w:t>
      </w:r>
    </w:p>
    <w:p>
      <w:r>
        <w:t xml:space="preserve">7586 + 4985 =                     9004 - 9340 =                     9432 * 2331 = </w:t>
      </w:r>
    </w:p>
    <w:p>
      <w:r>
        <w:t xml:space="preserve">4762 + 3681 =                     8246 - 3080 =                     5562 * 6973 = </w:t>
      </w:r>
    </w:p>
    <w:p>
      <w:r>
        <w:t xml:space="preserve">2761 + 8314 =                     7779 - 6234 =                     9067 * 5793 = </w:t>
      </w:r>
    </w:p>
    <w:p>
      <w:r>
        <w:t xml:space="preserve">5836 + 4735 =                     6995 - 4862 =                     1269 * 8138 = </w:t>
      </w:r>
    </w:p>
    <w:p>
      <w:r>
        <w:t xml:space="preserve">9541 + 9638 =                     4078 - 9003 =                     7363 * 5253 = </w:t>
      </w:r>
    </w:p>
    <w:p>
      <w:r>
        <w:t xml:space="preserve">3788 + 7993 =                     1390 - 4829 =                     7556 * 6263 = </w:t>
      </w:r>
    </w:p>
    <w:p>
      <w:r>
        <w:t xml:space="preserve">3385 + 5478 =                     8596 - 8161 =                     3283 * 9395 = </w:t>
      </w:r>
    </w:p>
    <w:p>
      <w:r>
        <w:t xml:space="preserve">2980 + 4569 =                     6939 - 5314 =                     5616 * 3783 = </w:t>
      </w:r>
    </w:p>
    <w:p>
      <w:r>
        <w:t xml:space="preserve">5264 + 4390 =                     3788 - 1509 =                     1454 * 8496 = </w:t>
      </w:r>
    </w:p>
    <w:p>
      <w:r>
        <w:t xml:space="preserve">4277 + 8766 =                     5913 - 2894 =                     1087 * 5864 = </w:t>
      </w:r>
    </w:p>
    <w:p>
      <w:r>
        <w:t xml:space="preserve">3456 + 1364 =                     6209 - 7982 =                     6255 * 9404 = </w:t>
      </w:r>
    </w:p>
    <w:p>
      <w:r>
        <w:t xml:space="preserve">3578 + 7795 =                     8443 - 6958 =                     6475 * 5477 = </w:t>
      </w:r>
    </w:p>
    <w:p>
      <w:r>
        <w:t xml:space="preserve">9058 + 5524 =                     8854 - 8048 =                     1183 * 5298 = </w:t>
      </w:r>
    </w:p>
    <w:p>
      <w:r>
        <w:t xml:space="preserve">5506 + 5553 =                     6203 - 6352 =                     4263 * 2877 = </w:t>
      </w:r>
    </w:p>
    <w:p>
      <w:r>
        <w:t xml:space="preserve">7474 + 2425 =                     4378 - 8063 =                     8448 * 6268 = </w:t>
      </w:r>
    </w:p>
    <w:p>
      <w:r>
        <w:t xml:space="preserve">5307 + 1723 =                     9737 - 2684 =                     5771 * 8324 = </w:t>
      </w:r>
    </w:p>
    <w:p>
      <w:r>
        <w:t xml:space="preserve">1821 + 5994 =                     8287 - 1372 =                     2956 * 9575 = </w:t>
      </w:r>
    </w:p>
    <w:p>
      <w:r>
        <w:t xml:space="preserve">5823 + 3465 =                     7302 - 7249 =                     8966 * 8860 = </w:t>
      </w:r>
    </w:p>
    <w:p>
      <w:r>
        <w:t xml:space="preserve">6740 + 9898 =                     3270 - 9673 =                     5303 * 3758 = </w:t>
      </w:r>
    </w:p>
    <w:p>
      <w:r>
        <w:t xml:space="preserve">5381 + 8987 =                     8445 - 5610 =                     6807 * 5923 = </w:t>
      </w:r>
    </w:p>
    <w:p>
      <w:r>
        <w:t xml:space="preserve">8559 + 8193 =                     1477 - 7818 =                     4411 * 8773 = </w:t>
      </w:r>
    </w:p>
    <w:p>
      <w:r>
        <w:t xml:space="preserve">1677 + 3738 =                     3105 - 3067 =                     9501 * 7722 = </w:t>
      </w:r>
    </w:p>
    <w:p>
      <w:r>
        <w:t xml:space="preserve">5543 + 3516 =                     5642 - 9663 =                     8425 * 8377 = </w:t>
      </w:r>
    </w:p>
    <w:p>
      <w:r>
        <w:t xml:space="preserve">8857 + 8559 =                     2190 - 1435 =                     9243 * 7805 = </w:t>
      </w:r>
    </w:p>
    <w:p>
      <w:r>
        <w:t xml:space="preserve">7029 + 8677 =                     5128 - 7307 =                     2717 * 9366 = </w:t>
      </w:r>
    </w:p>
    <w:p>
      <w:r>
        <w:t xml:space="preserve">4392 + 6133 =                     4084 - 7377 =                     6327 * 4245 = </w:t>
      </w:r>
    </w:p>
    <w:p>
      <w:r>
        <w:t xml:space="preserve">5940 + 8651 =                     7010 - 2201 =                     7772 * 6088 = </w:t>
      </w:r>
    </w:p>
    <w:p>
      <w:r>
        <w:t xml:space="preserve">8910 + 4768 =                     9897 - 6282 =                     4885 * 1313 = </w:t>
      </w:r>
    </w:p>
    <w:p>
      <w:r>
        <w:t xml:space="preserve">3340 + 8420 =                     9407 - 9167 =                     9113 * 2362 = </w:t>
      </w:r>
    </w:p>
    <w:p>
      <w:r>
        <w:t xml:space="preserve">5298 + 3743 =                     9094 - 1856 =                     5696 * 8993 = </w:t>
      </w:r>
    </w:p>
    <w:p>
      <w:r>
        <w:t xml:space="preserve">5739 + 8992 =                     2875 - 4400 =                     8962 * 9811 = </w:t>
      </w:r>
    </w:p>
    <w:p>
      <w:r>
        <w:t xml:space="preserve">5808 + 4498 =                     2201 - 4989 =                     1850 * 6936 = </w:t>
      </w:r>
    </w:p>
    <w:p>
      <w:r>
        <w:t xml:space="preserve">3184 + 5522 =                     5645 - 7472 =                     8546 * 7402 = </w:t>
      </w:r>
    </w:p>
    <w:p>
      <w:r>
        <w:t xml:space="preserve">5344 + 1373 =                     3862 - 3134 =                     5811 * 6077 = </w:t>
      </w:r>
    </w:p>
    <w:p>
      <w:r>
        <w:t xml:space="preserve">9149 + 1196 =                     2658 - 5959 =                     7877 * 3139 = </w:t>
      </w:r>
    </w:p>
    <w:p>
      <w:r>
        <w:t xml:space="preserve">3952 + 7372 =                     9881 - 2356 =                     2326 * 2003 = </w:t>
      </w:r>
    </w:p>
    <w:p>
      <w:r>
        <w:t xml:space="preserve">3925 + 6453 =                     1416 - 8452 =                     3572 * 6808 = </w:t>
      </w:r>
    </w:p>
    <w:p>
      <w:r>
        <w:t xml:space="preserve">2180 + 7753 =                     2557 - 7574 =                     7953 * 5079 = </w:t>
      </w:r>
    </w:p>
    <w:p>
      <w:r>
        <w:t xml:space="preserve">5062 + 5610 =                     4079 - 9083 =                     8209 * 2938 = </w:t>
      </w:r>
    </w:p>
    <w:p>
      <w:r>
        <w:t xml:space="preserve">3737 + 6223 =                     5684 - 1249 =                     4120 * 4835 = </w:t>
      </w:r>
    </w:p>
    <w:p>
      <w:r>
        <w:t xml:space="preserve">6539 + 4241 =                     3314 - 5430 =                     1995 * 1246 = </w:t>
      </w:r>
    </w:p>
    <w:p>
      <w:r>
        <w:t xml:space="preserve">9278 + 7996 =                     7696 - 4975 =                     4572 * 9271 = </w:t>
      </w:r>
    </w:p>
    <w:p>
      <w:r>
        <w:t xml:space="preserve">4361 + 7414 =                     7462 - 6059 =                     7196 * 2910 = </w:t>
      </w:r>
    </w:p>
    <w:p>
      <w:r>
        <w:t xml:space="preserve">8372 + 5849 =                     7470 - 8319 =                     7083 * 8452 = </w:t>
      </w:r>
    </w:p>
    <w:p>
      <w:r>
        <w:t xml:space="preserve">1738 + 5866 =                     7521 - 3203 =                     6447 * 9208 = </w:t>
      </w:r>
    </w:p>
    <w:p>
      <w:r>
        <w:t xml:space="preserve">1722 + 5580 =                     8713 - 5210 =                     9179 * 3574 = </w:t>
      </w:r>
    </w:p>
    <w:p>
      <w:r>
        <w:t xml:space="preserve">6671 + 8850 =                     7647 - 6341 =                     4776 * 4604 = </w:t>
      </w:r>
    </w:p>
    <w:p>
      <w:r>
        <w:t xml:space="preserve">1321 + 9270 =                     7585 - 3870 =                     3786 * 8590 = </w:t>
      </w:r>
    </w:p>
    <w:p>
      <w:r>
        <w:t xml:space="preserve">7292 + 2451 =                     7065 - 9395 =                     3546 * 4284 = </w:t>
      </w:r>
    </w:p>
    <w:p>
      <w:r>
        <w:t xml:space="preserve">7811 + 2584 =                     3998 - 7630 =                     9951 * 9495 = </w:t>
      </w:r>
    </w:p>
    <w:p>
      <w:r>
        <w:t xml:space="preserve">2953 + 2047 =                     4673 - 1729 =                     8178 * 4048 = </w:t>
      </w:r>
    </w:p>
    <w:p>
      <w:r>
        <w:t xml:space="preserve">3012 + 5108 =                     9503 - 9142 =                     4516 * 8595 = </w:t>
      </w:r>
    </w:p>
    <w:p>
      <w:r>
        <w:t xml:space="preserve">2550 + 5768 =                     5540 - 4484 =                     4141 * 9518 = </w:t>
      </w:r>
    </w:p>
    <w:p>
      <w:r>
        <w:t xml:space="preserve">6279 + 1056 =                     4875 - 2525 =                     5869 * 9585 = </w:t>
      </w:r>
    </w:p>
    <w:p>
      <w:r>
        <w:t xml:space="preserve">5135 + 9859 =                     7646 - 6897 =                     9833 * 2986 = </w:t>
      </w:r>
    </w:p>
    <w:p>
      <w:r>
        <w:t xml:space="preserve">3600 + 3826 =                     7404 - 4106 =                     6048 * 1261 = </w:t>
      </w:r>
    </w:p>
    <w:p>
      <w:r>
        <w:t xml:space="preserve">1167 + 4923 =                     1563 - 6035 =                     6546 * 8250 = </w:t>
      </w:r>
    </w:p>
    <w:p>
      <w:r>
        <w:t xml:space="preserve">5254 + 9294 =                     6716 - 7488 =                     7592 * 6679 = </w:t>
      </w:r>
    </w:p>
    <w:p>
      <w:r>
        <w:t xml:space="preserve">2351 + 4088 =                     6373 - 1876 =                     9734 * 7704 = </w:t>
      </w:r>
    </w:p>
    <w:p>
      <w:r>
        <w:t xml:space="preserve">1867 + 3214 =                     6974 - 9927 =                     3650 * 6396 = </w:t>
      </w:r>
    </w:p>
    <w:p>
      <w:r>
        <w:t xml:space="preserve">8340 + 5962 =                     2285 - 2022 =                     9902 * 8719 = </w:t>
      </w:r>
    </w:p>
    <w:p>
      <w:r>
        <w:t xml:space="preserve">7297 + 5541 =                     2444 - 8778 =                     3339 * 3523 = </w:t>
      </w:r>
    </w:p>
    <w:p>
      <w:r>
        <w:t xml:space="preserve">4551 + 1279 =                     9345 - 4699 =                     7718 * 7562 = </w:t>
      </w:r>
    </w:p>
    <w:p>
      <w:r>
        <w:t xml:space="preserve">4580 + 5274 =                     6432 - 6068 =                     4602 * 7553 = </w:t>
      </w:r>
    </w:p>
    <w:p>
      <w:r>
        <w:t xml:space="preserve">7262 + 8682 =                     1630 - 1981 =                     7764 * 6715 = </w:t>
      </w:r>
    </w:p>
    <w:p>
      <w:r>
        <w:t xml:space="preserve">9135 + 6448 =                     1741 - 2363 =                     3824 * 8486 = </w:t>
      </w:r>
    </w:p>
    <w:p>
      <w:r>
        <w:t xml:space="preserve">1289 + 4508 =                     9922 - 6944 =                     6473 * 3869 = </w:t>
      </w:r>
    </w:p>
    <w:p>
      <w:r>
        <w:t xml:space="preserve">6509 + 2192 =                     8417 - 9855 =                     8869 * 2945 = </w:t>
      </w:r>
    </w:p>
    <w:p>
      <w:r>
        <w:t xml:space="preserve">5502 + 4604 =                     8505 - 7661 =                     8227 * 3344 = </w:t>
      </w:r>
    </w:p>
    <w:p>
      <w:r>
        <w:t xml:space="preserve">3400 + 3291 =                     2516 - 5176 =                     2047 * 8762 = </w:t>
      </w:r>
    </w:p>
    <w:p>
      <w:r>
        <w:t xml:space="preserve">4436 + 1880 =                     1833 - 3534 =                     2453 * 8321 = </w:t>
      </w:r>
    </w:p>
    <w:p>
      <w:r>
        <w:t xml:space="preserve">1868 + 9728 =                     2191 - 2880 =                     9112 * 6257 = </w:t>
      </w:r>
    </w:p>
    <w:p>
      <w:r>
        <w:t xml:space="preserve">7309 + 8337 =                     4325 - 9375 =                     3405 * 8109 = </w:t>
      </w:r>
    </w:p>
    <w:p>
      <w:r>
        <w:t xml:space="preserve">3792 + 1143 =                     7176 - 8839 =                     7521 * 3290 = </w:t>
      </w:r>
    </w:p>
    <w:p>
      <w:r>
        <w:t xml:space="preserve">7824 + 9901 =                     9049 - 8263 =                     7232 * 5852 = </w:t>
      </w:r>
    </w:p>
    <w:p>
      <w:r>
        <w:t xml:space="preserve">3160 + 7814 =                     1992 - 2556 =                     2804 * 9023 =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
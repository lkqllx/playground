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306 + 250 =                     645 - 893 =                     641 * 293 = </w:t>
      </w:r>
    </w:p>
    <w:p>
      <w:r>
        <w:t xml:space="preserve">534 + 823 =                     303 - 714 =                     150 * 829 = </w:t>
      </w:r>
    </w:p>
    <w:p>
      <w:r>
        <w:t xml:space="preserve">731 + 968 =                     1000 - 332 =                     727 * 372 = </w:t>
      </w:r>
    </w:p>
    <w:p>
      <w:r>
        <w:t xml:space="preserve">329 + 212 =                     854 - 192 =                     916 * 347 = </w:t>
      </w:r>
    </w:p>
    <w:p>
      <w:r>
        <w:t xml:space="preserve">992 + 469 =                     977 - 832 =                     587 * 499 = </w:t>
      </w:r>
    </w:p>
    <w:p>
      <w:r>
        <w:t xml:space="preserve">352 + 781 =                     156 - 234 =                     762 * 140 = </w:t>
      </w:r>
    </w:p>
    <w:p>
      <w:r>
        <w:t xml:space="preserve">649 + 360 =                     792 - 676 =                     972 * 181 = </w:t>
      </w:r>
    </w:p>
    <w:p>
      <w:r>
        <w:t xml:space="preserve">675 + 370 =                     181 - 846 =                     529 * 594 = </w:t>
      </w:r>
    </w:p>
    <w:p>
      <w:r>
        <w:t xml:space="preserve">912 + 767 =                     817 - 304 =                     607 * 622 = </w:t>
      </w:r>
    </w:p>
    <w:p>
      <w:r>
        <w:t xml:space="preserve">240 + 749 =                     327 - 445 =                     852 * 434 = </w:t>
      </w:r>
    </w:p>
    <w:p>
      <w:r>
        <w:t xml:space="preserve">613 + 989 =                     582 - 172 =                     801 * 897 = </w:t>
      </w:r>
    </w:p>
    <w:p>
      <w:r>
        <w:t xml:space="preserve">620 + 936 =                     353 - 531 =                     652 * 199 = </w:t>
      </w:r>
    </w:p>
    <w:p>
      <w:r>
        <w:t xml:space="preserve">409 + 171 =                     418 - 697 =                     238 * 595 = </w:t>
      </w:r>
    </w:p>
    <w:p>
      <w:r>
        <w:t xml:space="preserve">246 + 401 =                     249 - 352 =                     894 * 996 = </w:t>
      </w:r>
    </w:p>
    <w:p>
      <w:r>
        <w:t xml:space="preserve">137 + 594 =                     584 - 249 =                     618 * 180 = </w:t>
      </w:r>
    </w:p>
    <w:p>
      <w:r>
        <w:t xml:space="preserve">695 + 969 =                     300 - 550 =                     495 * 487 = </w:t>
      </w:r>
    </w:p>
    <w:p>
      <w:r>
        <w:t xml:space="preserve">276 + 933 =                     460 - 579 =                     282 * 208 = </w:t>
      </w:r>
    </w:p>
    <w:p>
      <w:r>
        <w:t xml:space="preserve">902 + 232 =                     336 - 458 =                     850 * 127 = </w:t>
      </w:r>
    </w:p>
    <w:p>
      <w:r>
        <w:t xml:space="preserve">958 + 713 =                     452 - 338 =                     786 * 554 = </w:t>
      </w:r>
    </w:p>
    <w:p>
      <w:r>
        <w:t xml:space="preserve">224 + 514 =                     996 - 254 =                     463 * 486 = </w:t>
      </w:r>
    </w:p>
    <w:p>
      <w:r>
        <w:t xml:space="preserve">557 + 306 =                     880 - 398 =                     709 * 394 = </w:t>
      </w:r>
    </w:p>
    <w:p>
      <w:r>
        <w:t xml:space="preserve">204 + 731 =                     804 - 351 =                     582 * 801 = </w:t>
      </w:r>
    </w:p>
    <w:p>
      <w:r>
        <w:t xml:space="preserve">863 + 435 =                     297 - 679 =                     738 * 827 = </w:t>
      </w:r>
    </w:p>
    <w:p>
      <w:r>
        <w:t xml:space="preserve">887 + 413 =                     689 - 985 =                     788 * 883 = </w:t>
      </w:r>
    </w:p>
    <w:p>
      <w:r>
        <w:t xml:space="preserve">102 + 312 =                     511 - 443 =                     614 * 321 = </w:t>
      </w:r>
    </w:p>
    <w:p>
      <w:r>
        <w:t xml:space="preserve">662 + 502 =                     339 - 448 =                     696 * 647 = </w:t>
      </w:r>
    </w:p>
    <w:p>
      <w:r>
        <w:t xml:space="preserve">903 + 507 =                     823 - 432 =                     614 * 707 = </w:t>
      </w:r>
    </w:p>
    <w:p>
      <w:r>
        <w:t xml:space="preserve">471 + 846 =                     512 - 640 =                     226 * 638 = </w:t>
      </w:r>
    </w:p>
    <w:p>
      <w:r>
        <w:t xml:space="preserve">584 + 927 =                     944 - 560 =                     818 * 373 = </w:t>
      </w:r>
    </w:p>
    <w:p>
      <w:r>
        <w:t xml:space="preserve">248 + 155 =                     420 - 904 =                     940 * 549 = </w:t>
      </w:r>
    </w:p>
    <w:p>
      <w:r>
        <w:t xml:space="preserve">485 + 967 =                     564 - 379 =                     784 * 146 = </w:t>
      </w:r>
    </w:p>
    <w:p>
      <w:r>
        <w:t xml:space="preserve">203 + 315 =                     616 - 245 =                     774 * 195 = </w:t>
      </w:r>
    </w:p>
    <w:p>
      <w:r>
        <w:t xml:space="preserve">153 + 888 =                     357 - 636 =                     444 * 473 = </w:t>
      </w:r>
    </w:p>
    <w:p>
      <w:r>
        <w:t xml:space="preserve">669 + 961 =                     510 - 294 =                     191 * 659 = </w:t>
      </w:r>
    </w:p>
    <w:p>
      <w:r>
        <w:t xml:space="preserve">764 + 288 =                     594 - 137 =                     255 * 859 = </w:t>
      </w:r>
    </w:p>
    <w:p>
      <w:r>
        <w:t xml:space="preserve">473 + 778 =                     248 - 884 =                     228 * 353 = </w:t>
      </w:r>
    </w:p>
    <w:p>
      <w:r>
        <w:t xml:space="preserve">850 + 673 =                     834 - 327 =                     872 * 942 = </w:t>
      </w:r>
    </w:p>
    <w:p>
      <w:r>
        <w:t xml:space="preserve">284 + 221 =                     322 - 808 =                     160 * 362 = </w:t>
      </w:r>
    </w:p>
    <w:p>
      <w:r>
        <w:t xml:space="preserve">351 + 186 =                     904 - 659 =                     521 * 667 = </w:t>
      </w:r>
    </w:p>
    <w:p>
      <w:r>
        <w:t xml:space="preserve">870 + 649 =                     922 - 360 =                     850 * 555 = </w:t>
      </w:r>
    </w:p>
    <w:p>
      <w:r>
        <w:t xml:space="preserve">812 + 796 =                     609 - 487 =                     924 * 365 = </w:t>
      </w:r>
    </w:p>
    <w:p>
      <w:r>
        <w:t xml:space="preserve">949 + 672 =                     127 - 626 =                     194 * 501 = </w:t>
      </w:r>
    </w:p>
    <w:p>
      <w:r>
        <w:t xml:space="preserve">389 + 122 =                     195 - 121 =                     668 * 617 = </w:t>
      </w:r>
    </w:p>
    <w:p>
      <w:r>
        <w:t xml:space="preserve">371 + 129 =                     710 - 168 =                     256 * 822 = </w:t>
      </w:r>
    </w:p>
    <w:p>
      <w:r>
        <w:t xml:space="preserve">630 + 809 =                     743 - 503 =                     682 * 471 = </w:t>
      </w:r>
    </w:p>
    <w:p>
      <w:r>
        <w:t xml:space="preserve">182 + 760 =                     377 - 727 =                     594 * 423 = </w:t>
      </w:r>
    </w:p>
    <w:p>
      <w:r>
        <w:t xml:space="preserve">613 + 123 =                     759 - 439 =                     235 * 713 = </w:t>
      </w:r>
    </w:p>
    <w:p>
      <w:r>
        <w:t xml:space="preserve">799 + 878 =                     873 - 922 =                     337 * 487 = </w:t>
      </w:r>
    </w:p>
    <w:p>
      <w:r>
        <w:t xml:space="preserve">935 + 875 =                     490 - 519 =                     498 * 702 = </w:t>
      </w:r>
    </w:p>
    <w:p>
      <w:r>
        <w:t xml:space="preserve">386 + 687 =                     621 - 285 =                     702 * 952 = </w:t>
      </w:r>
    </w:p>
    <w:p>
      <w:r>
        <w:t xml:space="preserve">424 + 468 =                     382 - 661 =                     804 * 848 = </w:t>
      </w:r>
    </w:p>
    <w:p>
      <w:r>
        <w:t xml:space="preserve">786 + 302 =                     705 - 925 =                     698 * 431 = </w:t>
      </w:r>
    </w:p>
    <w:p>
      <w:r>
        <w:t xml:space="preserve">948 + 964 =                     785 - 665 =                     372 * 178 = </w:t>
      </w:r>
    </w:p>
    <w:p>
      <w:r>
        <w:t xml:space="preserve">819 + 314 =                     670 - 195 =                     165 * 221 = </w:t>
      </w:r>
    </w:p>
    <w:p>
      <w:r>
        <w:t xml:space="preserve">275 + 607 =                     109 - 910 =                     549 * 575 = </w:t>
      </w:r>
    </w:p>
    <w:p>
      <w:r>
        <w:t xml:space="preserve">328 + 572 =                     432 - 652 =                     609 * 256 = </w:t>
      </w:r>
    </w:p>
    <w:p>
      <w:r>
        <w:t xml:space="preserve">430 + 690 =                     561 - 155 =                     262 * 348 = </w:t>
      </w:r>
    </w:p>
    <w:p>
      <w:r>
        <w:t xml:space="preserve">840 + 378 =                     264 - 642 =                     739 * 990 = </w:t>
      </w:r>
    </w:p>
    <w:p>
      <w:r>
        <w:t xml:space="preserve">182 + 991 =                     184 - 499 =                     309 * 566 = </w:t>
      </w:r>
    </w:p>
    <w:p>
      <w:r>
        <w:t xml:space="preserve">562 + 911 =                     143 - 113 =                     208 * 495 = </w:t>
      </w:r>
    </w:p>
    <w:p>
      <w:r>
        <w:t xml:space="preserve">454 + 515 =                     411 - 521 =                     285 * 576 = </w:t>
      </w:r>
    </w:p>
    <w:p>
      <w:r>
        <w:t xml:space="preserve">122 + 780 =                     960 - 999 =                     843 * 463 = </w:t>
      </w:r>
    </w:p>
    <w:p>
      <w:r>
        <w:t xml:space="preserve">971 + 483 =                     299 - 952 =                     829 * 356 = </w:t>
      </w:r>
    </w:p>
    <w:p>
      <w:r>
        <w:t xml:space="preserve">435 + 993 =                     465 - 144 =                     756 * 495 = </w:t>
      </w:r>
    </w:p>
    <w:p>
      <w:r>
        <w:t xml:space="preserve">195 + 615 =                     103 - 624 =                     625 * 806 = </w:t>
      </w:r>
    </w:p>
    <w:p>
      <w:r>
        <w:t xml:space="preserve">245 + 953 =                     198 - 820 =                     502 * 231 = </w:t>
      </w:r>
    </w:p>
    <w:p>
      <w:r>
        <w:t xml:space="preserve">715 + 953 =                     875 - 383 =                     958 * 680 = </w:t>
      </w:r>
    </w:p>
    <w:p>
      <w:r>
        <w:t xml:space="preserve">270 + 202 =                     155 - 595 =                     710 * 736 = </w:t>
      </w:r>
    </w:p>
    <w:p>
      <w:r>
        <w:t xml:space="preserve">354 + 719 =                     224 - 608 =                     751 * 561 = </w:t>
      </w:r>
    </w:p>
    <w:p>
      <w:r>
        <w:t xml:space="preserve">325 + 499 =                     609 - 574 =                     173 * 481 = </w:t>
      </w:r>
    </w:p>
    <w:p>
      <w:r>
        <w:t xml:space="preserve">578 + 402 =                     618 - 485 =                     446 * 845 = </w:t>
      </w:r>
    </w:p>
    <w:p>
      <w:r>
        <w:t xml:space="preserve">161 + 345 =                     196 - 813 =                     185 * 246 = </w:t>
      </w:r>
    </w:p>
    <w:p>
      <w:r>
        <w:t xml:space="preserve">781 + 656 =                     168 - 280 =                     879 * 511 = </w:t>
      </w:r>
    </w:p>
    <w:p>
      <w:r>
        <w:t xml:space="preserve">468 + 167 =                     879 - 515 =                     500 * 721 = </w:t>
      </w:r>
    </w:p>
    <w:p>
      <w:r>
        <w:t xml:space="preserve">541 + 726 =                     960 - 818 =                     520 * 293 = </w:t>
      </w:r>
    </w:p>
    <w:p>
      <w:r>
        <w:t xml:space="preserve">838 + 999 =                     431 - 778 =                     736 * 182 = </w:t>
      </w:r>
    </w:p>
    <w:p>
      <w:r>
        <w:t xml:space="preserve">494 + 276 =                     794 - 694 =                     940 * 709 = </w:t>
      </w:r>
    </w:p>
    <w:p>
      <w:r>
        <w:t xml:space="preserve">601 + 672 =                     646 - 302 =                     327 * 272 = </w:t>
      </w:r>
    </w:p>
    <w:p>
      <w:r>
        <w:t xml:space="preserve">434 + 950 =                     967 - 523 =                     835 * 765 = </w:t>
      </w:r>
    </w:p>
    <w:p>
      <w:r>
        <w:t xml:space="preserve">454 + 131 =                     324 - 415 =                     727 * 570 = </w:t>
      </w:r>
    </w:p>
    <w:p>
      <w:r>
        <w:t xml:space="preserve">318 + 376 =                     500 - 783 =                     895 * 795 = </w:t>
      </w:r>
    </w:p>
    <w:p>
      <w:r>
        <w:t xml:space="preserve">217 + 959 =                     390 - 662 =                     793 * 617 = </w:t>
      </w:r>
    </w:p>
    <w:p>
      <w:r>
        <w:t xml:space="preserve">662 + 895 =                     562 - 840 =                     781 * 960 = </w:t>
      </w:r>
    </w:p>
    <w:p>
      <w:r>
        <w:t xml:space="preserve">373 + 808 =                     302 - 678 =                     409 * 776 = </w:t>
      </w:r>
    </w:p>
    <w:p>
      <w:r>
        <w:t xml:space="preserve">485 + 710 =                     314 - 368 =                     808 * 338 = </w:t>
      </w:r>
    </w:p>
    <w:p>
      <w:r>
        <w:t xml:space="preserve">195 + 860 =                     239 - 296 =                     353 * 754 = </w:t>
      </w:r>
    </w:p>
    <w:p>
      <w:r>
        <w:t xml:space="preserve">1000 + 548 =                     894 - 422 =                     660 * 997 = </w:t>
      </w:r>
    </w:p>
    <w:p>
      <w:r>
        <w:t xml:space="preserve">314 + 284 =                     864 - 568 =                     312 * 962 = </w:t>
      </w:r>
    </w:p>
    <w:p>
      <w:r>
        <w:t xml:space="preserve">253 + 418 =                     243 - 860 =                     861 * 237 = </w:t>
      </w:r>
    </w:p>
    <w:p>
      <w:r>
        <w:t xml:space="preserve">787 + 327 =                     497 - 806 =                     941 * 138 = </w:t>
      </w:r>
    </w:p>
    <w:p>
      <w:r>
        <w:t xml:space="preserve">229 + 743 =                     982 - 669 =                     822 * 478 = </w:t>
      </w:r>
    </w:p>
    <w:p>
      <w:r>
        <w:t xml:space="preserve">870 + 523 =                     862 - 502 =                     619 * 433 = </w:t>
      </w:r>
    </w:p>
    <w:p>
      <w:r>
        <w:t xml:space="preserve">927 + 202 =                     717 - 851 =                     204 * 700 = </w:t>
      </w:r>
    </w:p>
    <w:p>
      <w:r>
        <w:t xml:space="preserve">148 + 282 =                     707 - 984 =                     396 * 810 = </w:t>
      </w:r>
    </w:p>
    <w:p>
      <w:r>
        <w:t xml:space="preserve">769 + 627 =                     396 - 894 =                     878 * 594 = </w:t>
      </w:r>
    </w:p>
    <w:p>
      <w:r>
        <w:t xml:space="preserve">742 + 257 =                     298 - 752 =                     250 * 831 = </w:t>
      </w:r>
    </w:p>
    <w:p>
      <w:r>
        <w:t xml:space="preserve">867 + 564 =                     886 - 449 =                     320 * 990 = </w:t>
      </w:r>
    </w:p>
    <w:p>
      <w:r>
        <w:t xml:space="preserve">515 + 886 =                     333 - 360 =                     115 * 606 = </w:t>
      </w:r>
    </w:p>
    <w:p>
      <w:r>
        <w:t xml:space="preserve">584 + 893 =                     380 - 166 =                     506 * 502 = </w:t>
      </w:r>
    </w:p>
    <w:p>
      <w:r>
        <w:t xml:space="preserve">266 + 417 =                     747 - 222 =                     311 * 660 = </w:t>
      </w:r>
    </w:p>
    <w:p>
      <w:r>
        <w:t xml:space="preserve">900 + 754 =                     418 - 651 =                     509 * 202 = </w:t>
      </w:r>
    </w:p>
    <w:p>
      <w:r>
        <w:t xml:space="preserve">489 + 280 =                     416 - 643 =                     904 * 273 = </w:t>
      </w:r>
    </w:p>
    <w:p>
      <w:r>
        <w:t xml:space="preserve">841 + 871 =                     763 - 859 =                     460 * 291 = </w:t>
      </w:r>
    </w:p>
    <w:p>
      <w:r>
        <w:t xml:space="preserve">336 + 443 =                     962 - 770 =                     432 * 913 = </w:t>
      </w:r>
    </w:p>
    <w:p>
      <w:r>
        <w:t xml:space="preserve">362 + 697 =                     710 - 805 =                     961 * 437 = </w:t>
      </w:r>
    </w:p>
    <w:p>
      <w:r>
        <w:t xml:space="preserve">541 + 782 =                     916 - 441 =                     172 * 694 = </w:t>
      </w:r>
    </w:p>
    <w:p>
      <w:r>
        <w:t xml:space="preserve">316 + 434 =                     254 - 159 =                     978 * 710 = </w:t>
      </w:r>
    </w:p>
    <w:p>
      <w:r>
        <w:t xml:space="preserve">168 + 932 =                     733 - 380 =                     720 * 188 = </w:t>
      </w:r>
    </w:p>
    <w:p>
      <w:r>
        <w:t xml:space="preserve">610 + 308 =                     140 - 749 =                     290 * 821 = </w:t>
      </w:r>
    </w:p>
    <w:p>
      <w:r>
        <w:t xml:space="preserve">927 + 767 =                     140 - 200 =                     236 * 148 = </w:t>
      </w:r>
    </w:p>
    <w:p>
      <w:r>
        <w:t xml:space="preserve">856 + 952 =                     696 - 934 =                     969 * 522 = </w:t>
      </w:r>
    </w:p>
    <w:p>
      <w:r>
        <w:t xml:space="preserve">694 + 424 =                     469 - 439 =                     359 * 151 = </w:t>
      </w:r>
    </w:p>
    <w:p>
      <w:r>
        <w:t xml:space="preserve">692 + 554 =                     921 - 694 =                     338 * 422 = </w:t>
      </w:r>
    </w:p>
    <w:p>
      <w:r>
        <w:t xml:space="preserve">614 + 738 =                     157 - 612 =                     482 * 820 = </w:t>
      </w:r>
    </w:p>
    <w:p>
      <w:r>
        <w:t xml:space="preserve">833 + 650 =                     300 - 766 =                     725 * 652 =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